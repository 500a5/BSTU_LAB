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Б.п.</w:t>
            </w:r>
          </w:p>
        </w:tc>
        <w:tc>
          <w:tcPr>
            <w:tcW w:type="dxa" w:w="960"/>
          </w:tcPr>
          <w:p>
            <w:r>
              <w:t>С.п.</w:t>
            </w:r>
          </w:p>
        </w:tc>
        <w:tc>
          <w:tcPr>
            <w:tcW w:type="dxa" w:w="960"/>
          </w:tcPr>
          <w:p>
            <w:r>
              <w:t>X1</w:t>
            </w:r>
          </w:p>
        </w:tc>
        <w:tc>
          <w:tcPr>
            <w:tcW w:type="dxa" w:w="960"/>
          </w:tcPr>
          <w:p>
            <w:r>
              <w:t>X2</w:t>
            </w:r>
          </w:p>
        </w:tc>
        <w:tc>
          <w:tcPr>
            <w:tcW w:type="dxa" w:w="960"/>
          </w:tcPr>
          <w:p>
            <w:r>
              <w:t>X3</w:t>
            </w:r>
          </w:p>
        </w:tc>
        <w:tc>
          <w:tcPr>
            <w:tcW w:type="dxa" w:w="960"/>
          </w:tcPr>
          <w:p>
            <w:r>
              <w:t>X4</w:t>
            </w:r>
          </w:p>
        </w:tc>
        <w:tc>
          <w:tcPr>
            <w:tcW w:type="dxa" w:w="960"/>
          </w:tcPr>
          <w:p>
            <w:r>
              <w:t>X5</w:t>
            </w:r>
          </w:p>
        </w:tc>
        <w:tc>
          <w:tcPr>
            <w:tcW w:type="dxa" w:w="960"/>
          </w:tcPr>
          <w:p>
            <w:r>
              <w:t>X6</w:t>
            </w:r>
          </w:p>
        </w:tc>
        <w:tc>
          <w:tcPr>
            <w:tcW w:type="dxa" w:w="960"/>
          </w:tcPr>
          <w:p>
            <w:r>
              <w:t>X7</w:t>
            </w:r>
          </w:p>
        </w:tc>
      </w:tr>
      <w:tr>
        <w:tc>
          <w:tcPr>
            <w:tcW w:type="dxa" w:w="960"/>
          </w:tcPr>
          <w:p>
            <w:r>
              <w:t>X5</w:t>
            </w:r>
          </w:p>
        </w:tc>
        <w:tc>
          <w:tcPr>
            <w:tcW w:type="dxa" w:w="960"/>
          </w:tcPr>
          <w:p>
            <w:r>
              <w:t>-20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-1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-1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</w:tr>
      <w:tr>
        <w:tc>
          <w:tcPr>
            <w:tcW w:type="dxa" w:w="960"/>
          </w:tcPr>
          <w:p>
            <w:r>
              <w:t>X6</w:t>
            </w:r>
          </w:p>
        </w:tc>
        <w:tc>
          <w:tcPr>
            <w:tcW w:type="dxa" w:w="960"/>
          </w:tcPr>
          <w:p>
            <w:r>
              <w:t>-24</w:t>
            </w:r>
          </w:p>
        </w:tc>
        <w:tc>
          <w:tcPr>
            <w:tcW w:type="dxa" w:w="960"/>
          </w:tcPr>
          <w:p>
            <w:r>
              <w:t>-1</w:t>
            </w:r>
          </w:p>
        </w:tc>
        <w:tc>
          <w:tcPr>
            <w:tcW w:type="dxa" w:w="960"/>
          </w:tcPr>
          <w:p>
            <w:r>
              <w:t>-2</w:t>
            </w:r>
          </w:p>
        </w:tc>
        <w:tc>
          <w:tcPr>
            <w:tcW w:type="dxa" w:w="960"/>
          </w:tcPr>
          <w:p>
            <w:r>
              <w:t>-4</w:t>
            </w:r>
          </w:p>
        </w:tc>
        <w:tc>
          <w:tcPr>
            <w:tcW w:type="dxa" w:w="960"/>
          </w:tcPr>
          <w:p>
            <w:r>
              <w:t>-2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</w:tr>
      <w:tr>
        <w:tc>
          <w:tcPr>
            <w:tcW w:type="dxa" w:w="960"/>
          </w:tcPr>
          <w:p>
            <w:r>
              <w:t>X7</w:t>
            </w:r>
          </w:p>
        </w:tc>
        <w:tc>
          <w:tcPr>
            <w:tcW w:type="dxa" w:w="960"/>
          </w:tcPr>
          <w:p>
            <w:r>
              <w:t>-28</w:t>
            </w:r>
          </w:p>
        </w:tc>
        <w:tc>
          <w:tcPr>
            <w:tcW w:type="dxa" w:w="960"/>
          </w:tcPr>
          <w:p>
            <w:r>
              <w:t>-3</w:t>
            </w:r>
          </w:p>
        </w:tc>
        <w:tc>
          <w:tcPr>
            <w:tcW w:type="dxa" w:w="960"/>
          </w:tcPr>
          <w:p>
            <w:r>
              <w:t>-4</w:t>
            </w:r>
          </w:p>
        </w:tc>
        <w:tc>
          <w:tcPr>
            <w:tcW w:type="dxa" w:w="960"/>
          </w:tcPr>
          <w:p>
            <w:r>
              <w:t>-2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</w:tr>
      <w:tr>
        <w:tc>
          <w:tcPr>
            <w:tcW w:type="dxa" w:w="960"/>
          </w:tcPr>
          <w:p>
            <w:r>
              <w:t>Z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Б.п.</w:t>
            </w:r>
          </w:p>
        </w:tc>
        <w:tc>
          <w:tcPr>
            <w:tcW w:type="dxa" w:w="960"/>
          </w:tcPr>
          <w:p>
            <w:r>
              <w:t>С.п.</w:t>
            </w:r>
          </w:p>
        </w:tc>
        <w:tc>
          <w:tcPr>
            <w:tcW w:type="dxa" w:w="960"/>
          </w:tcPr>
          <w:p>
            <w:r>
              <w:t>X1</w:t>
            </w:r>
          </w:p>
        </w:tc>
        <w:tc>
          <w:tcPr>
            <w:tcW w:type="dxa" w:w="960"/>
          </w:tcPr>
          <w:p>
            <w:r>
              <w:t>X2</w:t>
            </w:r>
          </w:p>
        </w:tc>
        <w:tc>
          <w:tcPr>
            <w:tcW w:type="dxa" w:w="960"/>
          </w:tcPr>
          <w:p>
            <w:r>
              <w:t>X3</w:t>
            </w:r>
          </w:p>
        </w:tc>
        <w:tc>
          <w:tcPr>
            <w:tcW w:type="dxa" w:w="960"/>
          </w:tcPr>
          <w:p>
            <w:r>
              <w:t>X4</w:t>
            </w:r>
          </w:p>
        </w:tc>
        <w:tc>
          <w:tcPr>
            <w:tcW w:type="dxa" w:w="960"/>
          </w:tcPr>
          <w:p>
            <w:r>
              <w:t>X5</w:t>
            </w:r>
          </w:p>
        </w:tc>
        <w:tc>
          <w:tcPr>
            <w:tcW w:type="dxa" w:w="960"/>
          </w:tcPr>
          <w:p>
            <w:r>
              <w:t>X6</w:t>
            </w:r>
          </w:p>
        </w:tc>
        <w:tc>
          <w:tcPr>
            <w:tcW w:type="dxa" w:w="960"/>
          </w:tcPr>
          <w:p>
            <w:r>
              <w:t>X7</w:t>
            </w:r>
          </w:p>
        </w:tc>
      </w:tr>
      <w:tr>
        <w:tc>
          <w:tcPr>
            <w:tcW w:type="dxa" w:w="960"/>
          </w:tcPr>
          <w:p>
            <w:r>
              <w:t>X5</w:t>
            </w:r>
          </w:p>
        </w:tc>
        <w:tc>
          <w:tcPr>
            <w:tcW w:type="dxa" w:w="960"/>
          </w:tcPr>
          <w:p>
            <w:r>
              <w:t>-38.667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-3.667</w:t>
            </w:r>
          </w:p>
        </w:tc>
        <w:tc>
          <w:tcPr>
            <w:tcW w:type="dxa" w:w="960"/>
          </w:tcPr>
          <w:p>
            <w:r>
              <w:t>1.667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0.667</w:t>
            </w:r>
          </w:p>
        </w:tc>
      </w:tr>
      <w:tr>
        <w:tc>
          <w:tcPr>
            <w:tcW w:type="dxa" w:w="960"/>
          </w:tcPr>
          <w:p>
            <w:r>
              <w:t>X6</w:t>
            </w:r>
          </w:p>
        </w:tc>
        <w:tc>
          <w:tcPr>
            <w:tcW w:type="dxa" w:w="960"/>
          </w:tcPr>
          <w:p>
            <w:r>
              <w:t>-14.667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-0.667</w:t>
            </w:r>
          </w:p>
        </w:tc>
        <w:tc>
          <w:tcPr>
            <w:tcW w:type="dxa" w:w="960"/>
          </w:tcPr>
          <w:p>
            <w:r>
              <w:t>-3.333</w:t>
            </w:r>
          </w:p>
        </w:tc>
        <w:tc>
          <w:tcPr>
            <w:tcW w:type="dxa" w:w="960"/>
          </w:tcPr>
          <w:p>
            <w:r>
              <w:t>-3.0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-0.333</w:t>
            </w:r>
          </w:p>
        </w:tc>
      </w:tr>
      <w:tr>
        <w:tc>
          <w:tcPr>
            <w:tcW w:type="dxa" w:w="960"/>
          </w:tcPr>
          <w:p>
            <w:r>
              <w:t>X1</w:t>
            </w:r>
          </w:p>
        </w:tc>
        <w:tc>
          <w:tcPr>
            <w:tcW w:type="dxa" w:w="960"/>
          </w:tcPr>
          <w:p>
            <w:r>
              <w:t>9.333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1.333</w:t>
            </w:r>
          </w:p>
        </w:tc>
        <w:tc>
          <w:tcPr>
            <w:tcW w:type="dxa" w:w="960"/>
          </w:tcPr>
          <w:p>
            <w:r>
              <w:t>0.667</w:t>
            </w:r>
          </w:p>
        </w:tc>
        <w:tc>
          <w:tcPr>
            <w:tcW w:type="dxa" w:w="960"/>
          </w:tcPr>
          <w:p>
            <w:r>
              <w:t>-1.0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-0.333</w:t>
            </w:r>
          </w:p>
        </w:tc>
      </w:tr>
      <w:tr>
        <w:tc>
          <w:tcPr>
            <w:tcW w:type="dxa" w:w="960"/>
          </w:tcPr>
          <w:p>
            <w:r>
              <w:t>Z</w:t>
            </w:r>
          </w:p>
        </w:tc>
        <w:tc>
          <w:tcPr>
            <w:tcW w:type="dxa" w:w="960"/>
          </w:tcPr>
          <w:p>
            <w:r>
              <w:t>-9.333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6.667</w:t>
            </w:r>
          </w:p>
        </w:tc>
        <w:tc>
          <w:tcPr>
            <w:tcW w:type="dxa" w:w="960"/>
          </w:tcPr>
          <w:p>
            <w:r>
              <w:t>0.333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0.333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Б.п.</w:t>
            </w:r>
          </w:p>
        </w:tc>
        <w:tc>
          <w:tcPr>
            <w:tcW w:type="dxa" w:w="960"/>
          </w:tcPr>
          <w:p>
            <w:r>
              <w:t>С.п.</w:t>
            </w:r>
          </w:p>
        </w:tc>
        <w:tc>
          <w:tcPr>
            <w:tcW w:type="dxa" w:w="960"/>
          </w:tcPr>
          <w:p>
            <w:r>
              <w:t>X1</w:t>
            </w:r>
          </w:p>
        </w:tc>
        <w:tc>
          <w:tcPr>
            <w:tcW w:type="dxa" w:w="960"/>
          </w:tcPr>
          <w:p>
            <w:r>
              <w:t>X2</w:t>
            </w:r>
          </w:p>
        </w:tc>
        <w:tc>
          <w:tcPr>
            <w:tcW w:type="dxa" w:w="960"/>
          </w:tcPr>
          <w:p>
            <w:r>
              <w:t>X3</w:t>
            </w:r>
          </w:p>
        </w:tc>
        <w:tc>
          <w:tcPr>
            <w:tcW w:type="dxa" w:w="960"/>
          </w:tcPr>
          <w:p>
            <w:r>
              <w:t>X4</w:t>
            </w:r>
          </w:p>
        </w:tc>
        <w:tc>
          <w:tcPr>
            <w:tcW w:type="dxa" w:w="960"/>
          </w:tcPr>
          <w:p>
            <w:r>
              <w:t>X5</w:t>
            </w:r>
          </w:p>
        </w:tc>
        <w:tc>
          <w:tcPr>
            <w:tcW w:type="dxa" w:w="960"/>
          </w:tcPr>
          <w:p>
            <w:r>
              <w:t>X6</w:t>
            </w:r>
          </w:p>
        </w:tc>
        <w:tc>
          <w:tcPr>
            <w:tcW w:type="dxa" w:w="960"/>
          </w:tcPr>
          <w:p>
            <w:r>
              <w:t>X7</w:t>
            </w:r>
          </w:p>
        </w:tc>
      </w:tr>
      <w:tr>
        <w:tc>
          <w:tcPr>
            <w:tcW w:type="dxa" w:w="960"/>
          </w:tcPr>
          <w:p>
            <w:r>
              <w:t>X2</w:t>
            </w:r>
          </w:p>
        </w:tc>
        <w:tc>
          <w:tcPr>
            <w:tcW w:type="dxa" w:w="960"/>
          </w:tcPr>
          <w:p>
            <w:r>
              <w:t>10.545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-0.455</w:t>
            </w:r>
          </w:p>
        </w:tc>
        <w:tc>
          <w:tcPr>
            <w:tcW w:type="dxa" w:w="960"/>
          </w:tcPr>
          <w:p>
            <w:r>
              <w:t>-0.273</w:t>
            </w:r>
          </w:p>
        </w:tc>
        <w:tc>
          <w:tcPr>
            <w:tcW w:type="dxa" w:w="960"/>
          </w:tcPr>
          <w:p>
            <w:r>
              <w:t>-0.273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-0.182</w:t>
            </w:r>
          </w:p>
        </w:tc>
      </w:tr>
      <w:tr>
        <w:tc>
          <w:tcPr>
            <w:tcW w:type="dxa" w:w="960"/>
          </w:tcPr>
          <w:p>
            <w:r>
              <w:t>X6</w:t>
            </w:r>
          </w:p>
        </w:tc>
        <w:tc>
          <w:tcPr>
            <w:tcW w:type="dxa" w:w="960"/>
          </w:tcPr>
          <w:p>
            <w:r>
              <w:t>-7.636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-3.636</w:t>
            </w:r>
          </w:p>
        </w:tc>
        <w:tc>
          <w:tcPr>
            <w:tcW w:type="dxa" w:w="960"/>
          </w:tcPr>
          <w:p>
            <w:r>
              <w:t>-3.182</w:t>
            </w:r>
          </w:p>
        </w:tc>
        <w:tc>
          <w:tcPr>
            <w:tcW w:type="dxa" w:w="960"/>
          </w:tcPr>
          <w:p>
            <w:r>
              <w:t>-0.182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-0.455</w:t>
            </w:r>
          </w:p>
        </w:tc>
      </w:tr>
      <w:tr>
        <w:tc>
          <w:tcPr>
            <w:tcW w:type="dxa" w:w="960"/>
          </w:tcPr>
          <w:p>
            <w:r>
              <w:t>X1</w:t>
            </w:r>
          </w:p>
        </w:tc>
        <w:tc>
          <w:tcPr>
            <w:tcW w:type="dxa" w:w="960"/>
          </w:tcPr>
          <w:p>
            <w:r>
              <w:t>-4.727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1.273</w:t>
            </w:r>
          </w:p>
        </w:tc>
        <w:tc>
          <w:tcPr>
            <w:tcW w:type="dxa" w:w="960"/>
          </w:tcPr>
          <w:p>
            <w:r>
              <w:t>-0.636</w:t>
            </w:r>
          </w:p>
        </w:tc>
        <w:tc>
          <w:tcPr>
            <w:tcW w:type="dxa" w:w="960"/>
          </w:tcPr>
          <w:p>
            <w:r>
              <w:t>0.364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-0.091</w:t>
            </w:r>
          </w:p>
        </w:tc>
      </w:tr>
      <w:tr>
        <w:tc>
          <w:tcPr>
            <w:tcW w:type="dxa" w:w="960"/>
          </w:tcPr>
          <w:p>
            <w:r>
              <w:t>Z</w:t>
            </w:r>
          </w:p>
        </w:tc>
        <w:tc>
          <w:tcPr>
            <w:tcW w:type="dxa" w:w="960"/>
          </w:tcPr>
          <w:p>
            <w:r>
              <w:t>-79.636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3.364</w:t>
            </w:r>
          </w:p>
        </w:tc>
        <w:tc>
          <w:tcPr>
            <w:tcW w:type="dxa" w:w="960"/>
          </w:tcPr>
          <w:p>
            <w:r>
              <w:t>7.818</w:t>
            </w:r>
          </w:p>
        </w:tc>
        <w:tc>
          <w:tcPr>
            <w:tcW w:type="dxa" w:w="960"/>
          </w:tcPr>
          <w:p>
            <w:r>
              <w:t>1.818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1.545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Б.п.</w:t>
            </w:r>
          </w:p>
        </w:tc>
        <w:tc>
          <w:tcPr>
            <w:tcW w:type="dxa" w:w="960"/>
          </w:tcPr>
          <w:p>
            <w:r>
              <w:t>С.п.</w:t>
            </w:r>
          </w:p>
        </w:tc>
        <w:tc>
          <w:tcPr>
            <w:tcW w:type="dxa" w:w="960"/>
          </w:tcPr>
          <w:p>
            <w:r>
              <w:t>X1</w:t>
            </w:r>
          </w:p>
        </w:tc>
        <w:tc>
          <w:tcPr>
            <w:tcW w:type="dxa" w:w="960"/>
          </w:tcPr>
          <w:p>
            <w:r>
              <w:t>X2</w:t>
            </w:r>
          </w:p>
        </w:tc>
        <w:tc>
          <w:tcPr>
            <w:tcW w:type="dxa" w:w="960"/>
          </w:tcPr>
          <w:p>
            <w:r>
              <w:t>X3</w:t>
            </w:r>
          </w:p>
        </w:tc>
        <w:tc>
          <w:tcPr>
            <w:tcW w:type="dxa" w:w="960"/>
          </w:tcPr>
          <w:p>
            <w:r>
              <w:t>X4</w:t>
            </w:r>
          </w:p>
        </w:tc>
        <w:tc>
          <w:tcPr>
            <w:tcW w:type="dxa" w:w="960"/>
          </w:tcPr>
          <w:p>
            <w:r>
              <w:t>X5</w:t>
            </w:r>
          </w:p>
        </w:tc>
        <w:tc>
          <w:tcPr>
            <w:tcW w:type="dxa" w:w="960"/>
          </w:tcPr>
          <w:p>
            <w:r>
              <w:t>X6</w:t>
            </w:r>
          </w:p>
        </w:tc>
        <w:tc>
          <w:tcPr>
            <w:tcW w:type="dxa" w:w="960"/>
          </w:tcPr>
          <w:p>
            <w:r>
              <w:t>X7</w:t>
            </w:r>
          </w:p>
        </w:tc>
      </w:tr>
      <w:tr>
        <w:tc>
          <w:tcPr>
            <w:tcW w:type="dxa" w:w="960"/>
          </w:tcPr>
          <w:p>
            <w:r>
              <w:t>X2</w:t>
            </w:r>
          </w:p>
        </w:tc>
        <w:tc>
          <w:tcPr>
            <w:tcW w:type="dxa" w:w="960"/>
          </w:tcPr>
          <w:p>
            <w:r>
              <w:t>11.5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0.125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-0.125</w:t>
            </w:r>
          </w:p>
        </w:tc>
        <w:tc>
          <w:tcPr>
            <w:tcW w:type="dxa" w:w="960"/>
          </w:tcPr>
          <w:p>
            <w:r>
              <w:t>-0.125</w:t>
            </w:r>
          </w:p>
        </w:tc>
      </w:tr>
      <w:tr>
        <w:tc>
          <w:tcPr>
            <w:tcW w:type="dxa" w:w="960"/>
          </w:tcPr>
          <w:p>
            <w:r>
              <w:t>X3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0.875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-0.275</w:t>
            </w:r>
          </w:p>
        </w:tc>
        <w:tc>
          <w:tcPr>
            <w:tcW w:type="dxa" w:w="960"/>
          </w:tcPr>
          <w:p>
            <w:r>
              <w:t>0.125</w:t>
            </w:r>
          </w:p>
        </w:tc>
      </w:tr>
      <w:tr>
        <w:tc>
          <w:tcPr>
            <w:tcW w:type="dxa" w:w="960"/>
          </w:tcPr>
          <w:p>
            <w:r>
              <w:t>X1</w:t>
            </w:r>
          </w:p>
        </w:tc>
        <w:tc>
          <w:tcPr>
            <w:tcW w:type="dxa" w:w="960"/>
          </w:tcPr>
          <w:p>
            <w:r>
              <w:t>-7.4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-1.75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</w:tr>
      <w:tr>
        <w:tc>
          <w:tcPr>
            <w:tcW w:type="dxa" w:w="960"/>
          </w:tcPr>
          <w:p>
            <w:r>
              <w:t>Z</w:t>
            </w:r>
          </w:p>
        </w:tc>
        <w:tc>
          <w:tcPr>
            <w:tcW w:type="dxa" w:w="960"/>
          </w:tcPr>
          <w:p>
            <w:r>
              <w:t>-86.7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4.875</w:t>
            </w:r>
          </w:p>
        </w:tc>
        <w:tc>
          <w:tcPr>
            <w:tcW w:type="dxa" w:w="960"/>
          </w:tcPr>
          <w:p>
            <w:r>
              <w:t>1.65</w:t>
            </w:r>
          </w:p>
        </w:tc>
        <w:tc>
          <w:tcPr>
            <w:tcW w:type="dxa" w:w="960"/>
          </w:tcPr>
          <w:p>
            <w:r>
              <w:t>0.925</w:t>
            </w:r>
          </w:p>
        </w:tc>
        <w:tc>
          <w:tcPr>
            <w:tcW w:type="dxa" w:w="960"/>
          </w:tcPr>
          <w:p>
            <w:r>
              <w:t>1.125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Б.п.</w:t>
            </w:r>
          </w:p>
        </w:tc>
        <w:tc>
          <w:tcPr>
            <w:tcW w:type="dxa" w:w="960"/>
          </w:tcPr>
          <w:p>
            <w:r>
              <w:t>С.п.</w:t>
            </w:r>
          </w:p>
        </w:tc>
        <w:tc>
          <w:tcPr>
            <w:tcW w:type="dxa" w:w="960"/>
          </w:tcPr>
          <w:p>
            <w:r>
              <w:t>X1</w:t>
            </w:r>
          </w:p>
        </w:tc>
        <w:tc>
          <w:tcPr>
            <w:tcW w:type="dxa" w:w="960"/>
          </w:tcPr>
          <w:p>
            <w:r>
              <w:t>X2</w:t>
            </w:r>
          </w:p>
        </w:tc>
        <w:tc>
          <w:tcPr>
            <w:tcW w:type="dxa" w:w="960"/>
          </w:tcPr>
          <w:p>
            <w:r>
              <w:t>X3</w:t>
            </w:r>
          </w:p>
        </w:tc>
        <w:tc>
          <w:tcPr>
            <w:tcW w:type="dxa" w:w="960"/>
          </w:tcPr>
          <w:p>
            <w:r>
              <w:t>X4</w:t>
            </w:r>
          </w:p>
        </w:tc>
        <w:tc>
          <w:tcPr>
            <w:tcW w:type="dxa" w:w="960"/>
          </w:tcPr>
          <w:p>
            <w:r>
              <w:t>X5</w:t>
            </w:r>
          </w:p>
        </w:tc>
        <w:tc>
          <w:tcPr>
            <w:tcW w:type="dxa" w:w="960"/>
          </w:tcPr>
          <w:p>
            <w:r>
              <w:t>X6</w:t>
            </w:r>
          </w:p>
        </w:tc>
        <w:tc>
          <w:tcPr>
            <w:tcW w:type="dxa" w:w="960"/>
          </w:tcPr>
          <w:p>
            <w:r>
              <w:t>X7</w:t>
            </w:r>
          </w:p>
        </w:tc>
      </w:tr>
      <w:tr>
        <w:tc>
          <w:tcPr>
            <w:tcW w:type="dxa" w:w="960"/>
          </w:tcPr>
          <w:p>
            <w:r>
              <w:t>X2</w:t>
            </w:r>
          </w:p>
        </w:tc>
        <w:tc>
          <w:tcPr>
            <w:tcW w:type="dxa" w:w="960"/>
          </w:tcPr>
          <w:p>
            <w:r>
              <w:t>10.971</w:t>
            </w:r>
          </w:p>
        </w:tc>
        <w:tc>
          <w:tcPr>
            <w:tcW w:type="dxa" w:w="960"/>
          </w:tcPr>
          <w:p>
            <w:r>
              <w:t>0.071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-0.229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-0.143</w:t>
            </w:r>
          </w:p>
        </w:tc>
      </w:tr>
      <w:tr>
        <w:tc>
          <w:tcPr>
            <w:tcW w:type="dxa" w:w="960"/>
          </w:tcPr>
          <w:p>
            <w:r>
              <w:t>X3</w:t>
            </w:r>
          </w:p>
        </w:tc>
        <w:tc>
          <w:tcPr>
            <w:tcW w:type="dxa" w:w="960"/>
          </w:tcPr>
          <w:p>
            <w:r>
              <w:t>-1.6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</w:t>
            </w:r>
          </w:p>
        </w:tc>
      </w:tr>
      <w:tr>
        <w:tc>
          <w:tcPr>
            <w:tcW w:type="dxa" w:w="960"/>
          </w:tcPr>
          <w:p>
            <w:r>
              <w:t>X4</w:t>
            </w:r>
          </w:p>
        </w:tc>
        <w:tc>
          <w:tcPr>
            <w:tcW w:type="dxa" w:w="960"/>
          </w:tcPr>
          <w:p>
            <w:r>
              <w:t>4.229</w:t>
            </w:r>
          </w:p>
        </w:tc>
        <w:tc>
          <w:tcPr>
            <w:tcW w:type="dxa" w:w="960"/>
          </w:tcPr>
          <w:p>
            <w:r>
              <w:t>-0.571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-0.171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0.143</w:t>
            </w:r>
          </w:p>
        </w:tc>
      </w:tr>
      <w:tr>
        <w:tc>
          <w:tcPr>
            <w:tcW w:type="dxa" w:w="960"/>
          </w:tcPr>
          <w:p>
            <w:r>
              <w:t>Z</w:t>
            </w:r>
          </w:p>
        </w:tc>
        <w:tc>
          <w:tcPr>
            <w:tcW w:type="dxa" w:w="960"/>
          </w:tcPr>
          <w:p>
            <w:r>
              <w:t>-107.314</w:t>
            </w:r>
          </w:p>
        </w:tc>
        <w:tc>
          <w:tcPr>
            <w:tcW w:type="dxa" w:w="960"/>
          </w:tcPr>
          <w:p>
            <w:r>
              <w:t>2.786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2.486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0.429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Б.п.</w:t>
            </w:r>
          </w:p>
        </w:tc>
        <w:tc>
          <w:tcPr>
            <w:tcW w:type="dxa" w:w="960"/>
          </w:tcPr>
          <w:p>
            <w:r>
              <w:t>С.п.</w:t>
            </w:r>
          </w:p>
        </w:tc>
        <w:tc>
          <w:tcPr>
            <w:tcW w:type="dxa" w:w="960"/>
          </w:tcPr>
          <w:p>
            <w:r>
              <w:t>X1</w:t>
            </w:r>
          </w:p>
        </w:tc>
        <w:tc>
          <w:tcPr>
            <w:tcW w:type="dxa" w:w="960"/>
          </w:tcPr>
          <w:p>
            <w:r>
              <w:t>X2</w:t>
            </w:r>
          </w:p>
        </w:tc>
        <w:tc>
          <w:tcPr>
            <w:tcW w:type="dxa" w:w="960"/>
          </w:tcPr>
          <w:p>
            <w:r>
              <w:t>X3</w:t>
            </w:r>
          </w:p>
        </w:tc>
        <w:tc>
          <w:tcPr>
            <w:tcW w:type="dxa" w:w="960"/>
          </w:tcPr>
          <w:p>
            <w:r>
              <w:t>X4</w:t>
            </w:r>
          </w:p>
        </w:tc>
        <w:tc>
          <w:tcPr>
            <w:tcW w:type="dxa" w:w="960"/>
          </w:tcPr>
          <w:p>
            <w:r>
              <w:t>X5</w:t>
            </w:r>
          </w:p>
        </w:tc>
        <w:tc>
          <w:tcPr>
            <w:tcW w:type="dxa" w:w="960"/>
          </w:tcPr>
          <w:p>
            <w:r>
              <w:t>X6</w:t>
            </w:r>
          </w:p>
        </w:tc>
        <w:tc>
          <w:tcPr>
            <w:tcW w:type="dxa" w:w="960"/>
          </w:tcPr>
          <w:p>
            <w:r>
              <w:t>X7</w:t>
            </w:r>
          </w:p>
        </w:tc>
      </w:tr>
      <w:tr>
        <w:tc>
          <w:tcPr>
            <w:tcW w:type="dxa" w:w="960"/>
          </w:tcPr>
          <w:p>
            <w:r>
              <w:t>X2</w:t>
            </w:r>
          </w:p>
        </w:tc>
        <w:tc>
          <w:tcPr>
            <w:tcW w:type="dxa" w:w="960"/>
          </w:tcPr>
          <w:p>
            <w:r>
              <w:t>12.571</w:t>
            </w:r>
          </w:p>
        </w:tc>
        <w:tc>
          <w:tcPr>
            <w:tcW w:type="dxa" w:w="960"/>
          </w:tcPr>
          <w:p>
            <w:r>
              <w:t>-0.429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-0.429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-0.143</w:t>
            </w:r>
          </w:p>
        </w:tc>
      </w:tr>
      <w:tr>
        <w:tc>
          <w:tcPr>
            <w:tcW w:type="dxa" w:w="960"/>
          </w:tcPr>
          <w:p>
            <w:r>
              <w:t>X6</w:t>
            </w:r>
          </w:p>
        </w:tc>
        <w:tc>
          <w:tcPr>
            <w:tcW w:type="dxa" w:w="960"/>
          </w:tcPr>
          <w:p>
            <w:r>
              <w:t>16.0</w:t>
            </w:r>
          </w:p>
        </w:tc>
        <w:tc>
          <w:tcPr>
            <w:tcW w:type="dxa" w:w="960"/>
          </w:tcPr>
          <w:p>
            <w:r>
              <w:t>-5.0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-10.0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-2.0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</w:tr>
      <w:tr>
        <w:tc>
          <w:tcPr>
            <w:tcW w:type="dxa" w:w="960"/>
          </w:tcPr>
          <w:p>
            <w:r>
              <w:t>X4</w:t>
            </w:r>
          </w:p>
        </w:tc>
        <w:tc>
          <w:tcPr>
            <w:tcW w:type="dxa" w:w="960"/>
          </w:tcPr>
          <w:p>
            <w:r>
              <w:t>7.429</w:t>
            </w:r>
          </w:p>
        </w:tc>
        <w:tc>
          <w:tcPr>
            <w:tcW w:type="dxa" w:w="960"/>
          </w:tcPr>
          <w:p>
            <w:r>
              <w:t>-1.571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-2.0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-0.571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0.143</w:t>
            </w:r>
          </w:p>
        </w:tc>
      </w:tr>
      <w:tr>
        <w:tc>
          <w:tcPr>
            <w:tcW w:type="dxa" w:w="960"/>
          </w:tcPr>
          <w:p>
            <w:r>
              <w:t>Z</w:t>
            </w:r>
          </w:p>
        </w:tc>
        <w:tc>
          <w:tcPr>
            <w:tcW w:type="dxa" w:w="960"/>
          </w:tcPr>
          <w:p>
            <w:r>
              <w:t>-137.714</w:t>
            </w:r>
          </w:p>
        </w:tc>
        <w:tc>
          <w:tcPr>
            <w:tcW w:type="dxa" w:w="960"/>
          </w:tcPr>
          <w:p>
            <w:r>
              <w:t>12.286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6.286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